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Tập Về Vòng Lặp Mức Độ Khá</w:t>
      </w:r>
    </w:p>
    <w:p>
      <w:r>
        <w:t>Bài 1: In các số nguyên tố trong một khoảng</w:t>
        <w:br/>
        <w:t>Viết chương trình in ra tất cả các số nguyên tố trong khoảng từ `a` đến `b`, với `a` và `b` được nhập từ bàn phím.</w:t>
        <w:br/>
        <w:t>- Sử dụng vòng lặp để kiểm tra các số nguyên tố.</w:t>
        <w:br/>
        <w:t>- Hàm kiểm tra số nguyên tố phải do bạn tự định nghĩa.</w:t>
      </w:r>
    </w:p>
    <w:p>
      <w:r>
        <w:t>Bài 2: Tính tổng các chữ số của một số nguyên</w:t>
        <w:br/>
        <w:t>Viết chương trình nhập vào một số nguyên dương `n`, sau đó tính và in ra tổng của các chữ số của `n`.</w:t>
        <w:br/>
        <w:t>- Sử dụng vòng lặp để tách từng chữ số của `n`.</w:t>
      </w:r>
    </w:p>
    <w:p>
      <w:r>
        <w:t>Bài 3: Dãy Fibonacci</w:t>
        <w:br/>
        <w:t>Viết chương trình in ra dãy Fibonacci từ 1 đến `n`, với `n` là số phần tử của dãy Fibonacci được nhập từ bàn phím.</w:t>
        <w:br/>
        <w:t>- Sử dụng vòng lặp để tính toán từng phần tử của dãy.</w:t>
      </w:r>
    </w:p>
    <w:p>
      <w:r>
        <w:t>Bài 4: Kiểm tra số đối xứng</w:t>
        <w:br/>
        <w:t>Viết chương trình kiểm tra xem một số nguyên dương `n` có phải là số đối xứng hay không (ví dụ số đối xứng: 121, 1331).</w:t>
        <w:br/>
        <w:t>- Sử dụng vòng lặp để đảo ngược số và so sánh.</w:t>
      </w:r>
    </w:p>
    <w:p>
      <w:r>
        <w:t>Bài 5: Tam giác số</w:t>
        <w:br/>
        <w:t>Viết chương trình in ra tam giác số với chiều cao `h` nhập từ bàn phím, với mẫu sau:</w:t>
        <w:br/>
        <w:t>1</w:t>
        <w:br/>
        <w:t>2 3</w:t>
        <w:br/>
        <w:t>4 5 6</w:t>
        <w:br/>
        <w:t>7 8 9 10</w:t>
        <w:br/>
        <w:t>- Sử dụng vòng lặp lồng nhau để in các số theo định dạng tam giác.</w:t>
      </w:r>
    </w:p>
    <w:p>
      <w:r>
        <w:t>Bài 6: Ma trận xoắn ốc</w:t>
        <w:br/>
        <w:t>Viết chương trình nhập vào một số `n` và in ra ma trận `n x n` theo dạng xoắn ốc.</w:t>
        <w:br/>
        <w:t>Ví dụ: Với `n = 3`, ma trận xoắn ốc sẽ là:</w:t>
        <w:br/>
        <w:t>1 2 3</w:t>
        <w:br/>
        <w:t>8 9 4</w:t>
        <w:br/>
        <w:t>7 6 5</w:t>
        <w:br/>
        <w:t>- Sử dụng vòng lặp lồng nhau và một vài biến điều khiển hướng để điền các số theo dạng xoắn ốc.</w:t>
      </w:r>
    </w:p>
    <w:p>
      <w:r>
        <w:t>Bài 7: Đếm số lần xuất hiện của một ký tự trong chuỗi</w:t>
        <w:br/>
        <w:t>Viết chương trình nhập vào một chuỗi và một ký tự, sau đó đếm và in ra số lần ký tự đó xuất hiện trong chuỗi.</w:t>
        <w:br/>
        <w:t>- Sử dụng vòng lặp để duyệt qua từng ký tự của chuỗi.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